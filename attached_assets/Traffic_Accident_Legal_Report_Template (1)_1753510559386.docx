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TRAFFIC ACCIDENT LEGAL REPORT AND STATEMENT</w:t>
      </w:r>
    </w:p>
    <w:p>
      <w:pPr>
        <w:pStyle w:val="Heading2"/>
      </w:pPr>
      <w:r>
        <w:t>IMMEDIATE SAFETY ASSESSMENT</w:t>
      </w:r>
    </w:p>
    <w:p>
      <w:pPr>
        <w:pStyle w:val="ListBullet"/>
      </w:pPr>
      <w:r>
        <w:t>What is your Circumstance today? (Breakdown / Emergency)</w:t>
      </w:r>
    </w:p>
    <w:p>
      <w:pPr>
        <w:pStyle w:val="ListBullet"/>
      </w:pPr>
      <w:r>
        <w:t>Are you out of traffic and in a safe location?</w:t>
      </w:r>
    </w:p>
    <w:p>
      <w:pPr>
        <w:pStyle w:val="ListBullet"/>
      </w:pPr>
      <w:r>
        <w:t>Are you experiencing any pain or dizziness?</w:t>
      </w:r>
    </w:p>
    <w:p>
      <w:pPr>
        <w:pStyle w:val="ListBullet"/>
      </w:pPr>
      <w:r>
        <w:t>Do you feel confused or disoriented?</w:t>
      </w:r>
    </w:p>
    <w:p>
      <w:pPr>
        <w:pStyle w:val="ListBullet"/>
      </w:pPr>
      <w:r>
        <w:t>Would you like us to call Emergency Services and send them your Location?</w:t>
      </w:r>
    </w:p>
    <w:p>
      <w:pPr>
        <w:pStyle w:val="Heading2"/>
      </w:pPr>
      <w:r>
        <w:t>MEDICAL AND INJURY ASSESSMENT</w:t>
      </w:r>
    </w:p>
    <w:p>
      <w:pPr>
        <w:pStyle w:val="ListBullet"/>
      </w:pPr>
      <w:r>
        <w:t>Are you suffering from: Chest Pain, Breathlessness, Dizziness, Severe headache, Limb Pain, etc.</w:t>
      </w:r>
    </w:p>
    <w:p>
      <w:pPr>
        <w:pStyle w:val="ListBullet"/>
      </w:pPr>
      <w:r>
        <w:t>Medical Attention received? (Yes/No)</w:t>
      </w:r>
    </w:p>
    <w:p>
      <w:pPr>
        <w:pStyle w:val="ListBullet"/>
      </w:pPr>
      <w:r>
        <w:t>Describe medical attention received:</w:t>
      </w:r>
    </w:p>
    <w:p>
      <w:pPr>
        <w:pStyle w:val="ListBullet"/>
      </w:pPr>
      <w:r>
        <w:t>Airbags Deployed? (Yes/No)</w:t>
      </w:r>
    </w:p>
    <w:p>
      <w:pPr>
        <w:pStyle w:val="ListBullet"/>
      </w:pPr>
      <w:r>
        <w:t>Were seat belts worn? (Yes/No) Reason:</w:t>
      </w:r>
    </w:p>
    <w:p>
      <w:pPr>
        <w:pStyle w:val="ListBullet"/>
      </w:pPr>
      <w:r>
        <w:t>Hospital or further medical attention recommended?</w:t>
      </w:r>
    </w:p>
    <w:p>
      <w:pPr>
        <w:pStyle w:val="Heading2"/>
      </w:pPr>
      <w:r>
        <w:t>ACCIDENT TIME AND LOCATION</w:t>
      </w:r>
    </w:p>
    <w:p>
      <w:pPr>
        <w:pStyle w:val="ListBullet"/>
      </w:pPr>
      <w:r>
        <w:t>Date of Accident:</w:t>
      </w:r>
    </w:p>
    <w:p>
      <w:pPr>
        <w:pStyle w:val="ListBullet"/>
      </w:pPr>
      <w:r>
        <w:t>Time of Accident:</w:t>
      </w:r>
    </w:p>
    <w:p>
      <w:pPr>
        <w:pStyle w:val="ListBullet"/>
      </w:pPr>
      <w:r>
        <w:t>Street/Road Name:</w:t>
      </w:r>
    </w:p>
    <w:p>
      <w:pPr>
        <w:pStyle w:val="ListBullet"/>
      </w:pPr>
      <w:r>
        <w:t>Town/City:</w:t>
      </w:r>
    </w:p>
    <w:p>
      <w:pPr>
        <w:pStyle w:val="ListBullet"/>
      </w:pPr>
      <w:r>
        <w:t>County:</w:t>
      </w:r>
    </w:p>
    <w:p>
      <w:pPr>
        <w:pStyle w:val="ListBullet"/>
      </w:pPr>
      <w:r>
        <w:t>Postcode:</w:t>
      </w:r>
    </w:p>
    <w:p>
      <w:pPr>
        <w:pStyle w:val="Heading2"/>
      </w:pPr>
      <w:r>
        <w:t>CONDITIONS AND ENVIRONMENT</w:t>
      </w:r>
    </w:p>
    <w:p>
      <w:pPr>
        <w:pStyle w:val="ListBullet"/>
      </w:pPr>
      <w:r>
        <w:t>Weather Conditions (Clear, Rain, Fog, etc):</w:t>
      </w:r>
    </w:p>
    <w:p>
      <w:pPr>
        <w:pStyle w:val="ListBullet"/>
      </w:pPr>
      <w:r>
        <w:t>Road Surface Conditions:</w:t>
      </w:r>
    </w:p>
    <w:p>
      <w:pPr>
        <w:pStyle w:val="ListBullet"/>
      </w:pPr>
      <w:r>
        <w:t>Lighting Conditions:</w:t>
      </w:r>
    </w:p>
    <w:p>
      <w:pPr>
        <w:pStyle w:val="ListBullet"/>
      </w:pPr>
      <w:r>
        <w:t>Road Type and Speed Limit:</w:t>
      </w:r>
    </w:p>
    <w:p>
      <w:pPr>
        <w:pStyle w:val="ListBullet"/>
      </w:pPr>
      <w:r>
        <w:t>Junction Information (if any):</w:t>
      </w:r>
    </w:p>
    <w:p>
      <w:pPr>
        <w:pStyle w:val="ListBullet"/>
      </w:pPr>
      <w:r>
        <w:t>Special Road Conditions (Roadworks, Hazards):</w:t>
      </w:r>
    </w:p>
    <w:p>
      <w:pPr>
        <w:pStyle w:val="Heading2"/>
      </w:pPr>
      <w:r>
        <w:t>ACCIDENT DESCRIPTION</w:t>
      </w:r>
    </w:p>
    <w:p>
      <w:pPr>
        <w:pStyle w:val="ListBullet"/>
      </w:pPr>
      <w:r>
        <w:t>Describe what happened in the accident:</w:t>
      </w:r>
    </w:p>
    <w:p>
      <w:pPr>
        <w:pStyle w:val="Heading2"/>
      </w:pPr>
      <w:r>
        <w:t>YOUR VEHICLE INFORMATION</w:t>
      </w:r>
    </w:p>
    <w:p>
      <w:pPr>
        <w:pStyle w:val="ListBullet"/>
      </w:pPr>
      <w:r>
        <w:t>Were you driving your usual vehicle? (Yes/No)</w:t>
      </w:r>
    </w:p>
    <w:p>
      <w:pPr>
        <w:pStyle w:val="ListBullet"/>
      </w:pPr>
      <w:r>
        <w:t>Make and Model of Car:</w:t>
      </w:r>
    </w:p>
    <w:p>
      <w:pPr>
        <w:pStyle w:val="ListBullet"/>
      </w:pPr>
      <w:r>
        <w:t>License Plate Number:</w:t>
      </w:r>
    </w:p>
    <w:p>
      <w:pPr>
        <w:pStyle w:val="ListBullet"/>
      </w:pPr>
      <w:r>
        <w:t>Direction of Travel and Speed:</w:t>
      </w:r>
    </w:p>
    <w:p>
      <w:pPr>
        <w:pStyle w:val="ListBullet"/>
      </w:pPr>
      <w:r>
        <w:t>Point of Impact and Damage:</w:t>
      </w:r>
    </w:p>
    <w:p>
      <w:pPr>
        <w:pStyle w:val="ListBullet"/>
      </w:pPr>
      <w:r>
        <w:t>MOT Status: (Valid/Expired)</w:t>
      </w:r>
    </w:p>
    <w:p>
      <w:pPr>
        <w:pStyle w:val="ListBullet"/>
      </w:pPr>
      <w:r>
        <w:t>Road Tax Status: (Valid/Expired)</w:t>
      </w:r>
    </w:p>
    <w:p>
      <w:pPr>
        <w:pStyle w:val="Heading2"/>
      </w:pPr>
      <w:r>
        <w:t>OTHER VEHICLES INVOLVED</w:t>
      </w:r>
    </w:p>
    <w:p>
      <w:pPr>
        <w:pStyle w:val="ListBullet"/>
      </w:pPr>
      <w:r>
        <w:t>Were there other vehicles involved? (Yes/No)</w:t>
      </w:r>
    </w:p>
    <w:p>
      <w:pPr>
        <w:pStyle w:val="ListBullet"/>
      </w:pPr>
      <w:r>
        <w:t>Other Driver’s Name, Contact Number, Address:</w:t>
      </w:r>
    </w:p>
    <w:p>
      <w:pPr>
        <w:pStyle w:val="ListBullet"/>
      </w:pPr>
      <w:r>
        <w:t>Other Vehicle Make, Model, License Plate:</w:t>
      </w:r>
    </w:p>
    <w:p>
      <w:pPr>
        <w:pStyle w:val="ListBullet"/>
      </w:pPr>
      <w:r>
        <w:t>Damage caused by accident / prior damage:</w:t>
      </w:r>
    </w:p>
    <w:p>
      <w:pPr>
        <w:pStyle w:val="ListBullet"/>
      </w:pPr>
      <w:r>
        <w:t>Other Driver’s Insurance Details (Company, Policy #, Holder, Cover Type):</w:t>
      </w:r>
    </w:p>
    <w:p>
      <w:pPr>
        <w:pStyle w:val="Heading2"/>
      </w:pPr>
      <w:r>
        <w:t>WITNESS INFORMATION</w:t>
      </w:r>
    </w:p>
    <w:p>
      <w:pPr>
        <w:pStyle w:val="ListBullet"/>
      </w:pPr>
      <w:r>
        <w:t>Were there any witnesses? (Yes/No)</w:t>
      </w:r>
    </w:p>
    <w:p>
      <w:pPr>
        <w:pStyle w:val="ListBullet"/>
      </w:pPr>
      <w:r>
        <w:t>Witness Name, Contact Number, Address:</w:t>
      </w:r>
    </w:p>
    <w:p>
      <w:pPr>
        <w:pStyle w:val="ListBullet"/>
      </w:pPr>
      <w:r>
        <w:t>What the witness observed:</w:t>
      </w:r>
    </w:p>
    <w:p>
      <w:pPr>
        <w:pStyle w:val="Heading2"/>
      </w:pPr>
      <w:r>
        <w:t>POLICE INVOLVEMENT</w:t>
      </w:r>
    </w:p>
    <w:p>
      <w:pPr>
        <w:pStyle w:val="ListBullet"/>
      </w:pPr>
      <w:r>
        <w:t>Did police attend? (Yes/No)</w:t>
      </w:r>
    </w:p>
    <w:p>
      <w:pPr>
        <w:pStyle w:val="ListBullet"/>
      </w:pPr>
      <w:r>
        <w:t>Police Report Details (Ref Number, Force, Officer Name, Badge No, Breath Test Results):</w:t>
      </w:r>
    </w:p>
    <w:p>
      <w:pPr>
        <w:pStyle w:val="Heading2"/>
      </w:pPr>
      <w:r>
        <w:t>ADDITIONAL INFORMATION</w:t>
      </w:r>
    </w:p>
    <w:p>
      <w:pPr>
        <w:pStyle w:val="ListBullet"/>
      </w:pPr>
      <w:r>
        <w:t>Any other important details?</w:t>
      </w:r>
    </w:p>
    <w:p>
      <w:pPr>
        <w:pStyle w:val="ListBullet"/>
      </w:pPr>
      <w:r>
        <w:t>Notify Emergency Contact? (Yes/No)</w:t>
      </w:r>
    </w:p>
    <w:p>
      <w:pPr>
        <w:pStyle w:val="ListBullet"/>
      </w:pPr>
      <w:r>
        <w:t>Preferred contact method for updates (Email / Text / Both):</w:t>
      </w:r>
    </w:p>
    <w:p>
      <w:pPr>
        <w:pStyle w:val="Heading2"/>
      </w:pPr>
      <w:r>
        <w:t>LEGAL DECLARATION</w:t>
      </w:r>
    </w:p>
    <w:p>
      <w:pPr>
        <w:pStyle w:val="ListBullet"/>
      </w:pPr>
      <w:r>
        <w:t>Declaration: I accept / do not accept</w:t>
      </w:r>
    </w:p>
    <w:p>
      <w:pPr>
        <w:pStyle w:val="ListBullet"/>
      </w:pPr>
      <w:r>
        <w:t>LEGAL NOTICE: This document may be used for legal proceedings. All parties should retain copies, notify insurers, seek legal advice if needed.</w:t>
      </w:r>
    </w:p>
    <w:p>
      <w:pPr>
        <w:pStyle w:val="ListBullet"/>
      </w:pPr>
      <w:r>
        <w:t>Emergency: For urgent help call 999 (UK)</w:t>
      </w:r>
    </w:p>
    <w:p>
      <w:pPr>
        <w:pStyle w:val="ListBullet"/>
      </w:pPr>
      <w:r>
        <w:t>Data Protection: Subject to UK GDPR and DPA 2018</w:t>
      </w:r>
    </w:p>
    <w:p>
      <w:pPr>
        <w:pStyle w:val="ListBullet"/>
      </w:pPr>
      <w:r>
        <w:t>Final Declaration: I confirm the information is true and accurate.</w:t>
      </w:r>
    </w:p>
    <w:p>
      <w:pPr>
        <w:pStyle w:val="ListBullet"/>
      </w:pPr>
      <w:r>
        <w:t>Your Full Name, Signature, Date</w:t>
      </w:r>
    </w:p>
    <w:p>
      <w:pPr>
        <w:pStyle w:val="ListBullet"/>
      </w:pPr>
      <w:r>
        <w:t>Document Reference: ________  Page ___ of 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